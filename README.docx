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改进yolo11-DGCST等200+全套创新点大全：昆虫生命周期阶段识别系统源码＆数据集全套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昆虫在生态系统中扮演着至关重要的角色，其生命周期的各个阶段对生态平衡、农业生产及生物多样性保护均有深远影响。随着全球气候变化和人类活动的加剧，昆虫种群的变化及其生命周期的研究变得愈发重要。传统的昆虫生命周期阶段识别方法依赖于人工观察和分类，效率低下且容易受到主观因素的影响。因此，开发一种高效、准确的自动识别系统显得尤为必要。</w:t>
        <w:br/>
        <w:br/>
        <w:t>基于改进YOLOv11的昆虫生命周期阶段识别系统，旨在利用深度学习技术，特别是目标检测和实例分割的最新进展，来实现对昆虫生命周期各阶段的自动识别。该系统将使用一个包含1200张图像的数据集，涵盖四个主要类别：成虫、卵、早期若虫和晚期若虫。通过对这些类别的准确识别，研究者可以更好地理解昆虫的生长发育规律，进而为生态监测、农业害虫管理及生物控制策略的制定提供科学依据。</w:t>
        <w:br/>
        <w:br/>
        <w:t>此外，随着计算机视觉技术的不断发展，基于深度学习的模型在图像识别领域取得了显著的进展。YOLOv11作为一种高效的目标检测算法，能够在保证高精度的同时实现实时处理，为昆虫生命周期阶段的识别提供了强有力的技术支持。通过对数据集的精细标注和模型的不断优化，预计该系统能够在实际应用中展现出良好的性能，推动昆虫学及相关领域的研究进展。</w:t>
        <w:br/>
        <w:br/>
        <w:t>综上所述，基于改进YOLOv11的昆虫生命周期阶段识别系统不仅能够提升昆虫分类的效率和准确性，还将为生态研究和农业实践提供重要的技术支持，具有重要的学术价值和实际应用意义。</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所使用的数据集名为“TrainingDataiWatch”，旨在为改进YOLOv11的昆虫生命周期阶段识别系统提供丰富的训练素材。该数据集专注于昆虫的不同生命周期阶段，涵盖了四个主要类别，分别是“Adult”（成虫）、“Eggs”（卵）、“Nymph-Early-Stage”（早期若虫）和“Nymph-Late-Stage”（晚期若虫）。这些类别的选择不仅反映了昆虫生命周期的基本构成，也为模型的训练提供了多样化的样本，使其能够更好地识别和分类不同阶段的昆虫。</w:t>
        <w:br/>
        <w:br/>
        <w:t>数据集中的样本来源广泛，涵盖了多种昆虫种类和生态环境，确保了训练数据的多样性和代表性。每个类别的样本均经过精心标注，确保了数据的准确性和可靠性。成虫样本展示了昆虫在成熟阶段的特征，而卵样本则提供了早期发育阶段的关键数据。早期若虫和晚期若虫的样本则帮助模型学习到不同发育阶段的形态变化。这种分阶段的分类方式不仅有助于提高模型的识别精度，也为后续的昆虫生态研究提供了重要的数据支持。</w:t>
        <w:br/>
        <w:br/>
        <w:t>通过使用“TrainingDataiWatch”数据集，改进后的YOLOv11模型将能够更准确地识别昆虫的生命周期阶段，从而为昆虫监测、生态研究和农业管理等领域提供强有力的技术支持。数据集的构建和使用不仅体现了对昆虫生物学的深入理解，也展示了计算机视觉技术在生物识别领域的广泛应用潜力。</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```以下是经过简化和注释的核心代码部分，保留了主要的功能和结构，同时提供了详细的中文注释：</w:t>
        <w:br/>
        <w:br/>
        <w:t>```python</w:t>
        <w:br/>
        <w:t>import torch</w:t>
        <w:br/>
        <w:t>import torch.nn as nn</w:t>
        <w:br/>
        <w:br/>
        <w:t>class KACNConvNDLayer(nn.Module):</w:t>
        <w:br/>
        <w:t xml:space="preserve">    def __init__(self, conv_class, norm_class, input_dim, output_dim, degree, kernel_size,</w:t>
        <w:br/>
        <w:t xml:space="preserve">                 groups=1, padding=0, stride=1, dilation=1,</w:t>
        <w:br/>
        <w:t xml:space="preserve">                 ndim: int = 2, dropout=0.0):</w:t>
        <w:br/>
        <w:t xml:space="preserve">        super(KACNConvNDLayer, self).__init__()</w:t>
        <w:br/>
        <w:t xml:space="preserve">        </w:t>
        <w:br/>
        <w:t xml:space="preserve">        # 初始化参数</w:t>
        <w:br/>
        <w:t xml:space="preserve">        self.inputdim = input_dim  # 输入维度</w:t>
        <w:br/>
        <w:t xml:space="preserve">        self.outdim = output_dim    # 输出维度</w:t>
        <w:br/>
        <w:t xml:space="preserve">        self.degree = degree         # 多项式的阶数</w:t>
        <w:br/>
        <w:t xml:space="preserve">        self.kernel_size = kernel_size  # 卷积核大小</w:t>
        <w:br/>
        <w:t xml:space="preserve">        self.padding = padding       # 填充</w:t>
        <w:br/>
        <w:t xml:space="preserve">        self.stride = stride         # 步幅</w:t>
        <w:br/>
        <w:t xml:space="preserve">        self.dilation = dilation     # 膨胀</w:t>
        <w:br/>
        <w:t xml:space="preserve">        self.groups = groups         # 分组卷积的组数</w:t>
        <w:br/>
        <w:t xml:space="preserve">        self.ndim = ndim             # 数据的维度（1D, 2D, 3D）</w:t>
        <w:br/>
        <w:t xml:space="preserve">        </w:t>
        <w:br/>
        <w:t xml:space="preserve">        # 初始化dropout层</w:t>
        <w:br/>
        <w:t xml:space="preserve">        self.dropout = None</w:t>
        <w:br/>
        <w:t xml:space="preserve">        if dropout &gt; 0:</w:t>
        <w:br/>
        <w:t xml:space="preserve">            if ndim == 1:</w:t>
        <w:br/>
        <w:t xml:space="preserve">                self.dropout = nn.Dropout1d(p=dropout)</w:t>
        <w:br/>
        <w:t xml:space="preserve">            elif ndim == 2:</w:t>
        <w:br/>
        <w:t xml:space="preserve">                self.dropout = nn.Dropout2d(p=dropout)</w:t>
        <w:br/>
        <w:t xml:space="preserve">            elif ndim == 3:</w:t>
        <w:br/>
        <w:t xml:space="preserve">                self.dropout = nn.Dropout3d(p=dropout)</w:t>
        <w:br/>
        <w:br/>
        <w:t xml:space="preserve">        # 参数验证</w:t>
        <w:br/>
        <w:t xml:space="preserve">        if groups &lt;= 0:</w:t>
        <w:br/>
        <w:t xml:space="preserve">            raise ValueError('groups must be a positive integer')</w:t>
        <w:br/>
        <w:t xml:space="preserve">        if input_dim % groups != 0:</w:t>
        <w:br/>
        <w:t xml:space="preserve">            raise ValueError('input_dim must be divisible by groups')</w:t>
        <w:br/>
        <w:t xml:space="preserve">        if output_dim % groups != 0:</w:t>
        <w:br/>
        <w:t xml:space="preserve">            raise ValueError('output_dim must be divisible by groups')</w:t>
        <w:br/>
        <w:br/>
        <w:t xml:space="preserve">        # 初始化层归一化和卷积层</w:t>
        <w:br/>
        <w:t xml:space="preserve">        self.layer_norm = nn.ModuleList([norm_class(output_dim // groups) for _ in range(groups)])</w:t>
        <w:br/>
        <w:t xml:space="preserve">        self.poly_conv = nn.ModuleList([conv_class((degree + 1) * input_dim // groups,</w:t>
        <w:br/>
        <w:t xml:space="preserve">                                                   output_dim // groups,</w:t>
        <w:br/>
        <w:t xml:space="preserve">                                                   kernel_size,</w:t>
        <w:br/>
        <w:t xml:space="preserve">                                                   stride,</w:t>
        <w:br/>
        <w:t xml:space="preserve">                                                   padding,</w:t>
        <w:br/>
        <w:t xml:space="preserve">                                                   dilation,</w:t>
        <w:br/>
        <w:t xml:space="preserve">                                                   groups=1,</w:t>
        <w:br/>
        <w:t xml:space="preserve">                                                   bias=False) for _ in range(groups)])</w:t>
        <w:br/>
        <w:t xml:space="preserve">        </w:t>
        <w:br/>
        <w:t xml:space="preserve">        # 创建一个缓冲区用于多项式计算</w:t>
        <w:br/>
        <w:t xml:space="preserve">        arange_buffer_size = (1, 1, -1,) + tuple(1 for _ in range(ndim))</w:t>
        <w:br/>
        <w:t xml:space="preserve">        self.register_buffer("arange", torch.arange(0, degree + 1, 1).view(*arange_buffer_size))</w:t>
        <w:br/>
        <w:t xml:space="preserve">        </w:t>
        <w:br/>
        <w:t xml:space="preserve">        # 初始化卷积层权重</w:t>
        <w:br/>
        <w:t xml:space="preserve">        for conv_layer in self.poly_conv:</w:t>
        <w:br/>
        <w:t xml:space="preserve">            nn.init.normal_(conv_layer.weight, mean=0.0, std=1 / (input_dim * (degree + 1) * kernel_size ** ndim))</w:t>
        <w:br/>
        <w:br/>
        <w:t xml:space="preserve">    def forward_kacn(self, x, group_index):</w:t>
        <w:br/>
        <w:t xml:space="preserve">        # 前向传播函数，处理每个组的输入</w:t>
        <w:br/>
        <w:t xml:space="preserve">        x = torch.tanh(x)  # 应用tanh激活函数</w:t>
        <w:br/>
        <w:t xml:space="preserve">        x = x.acos().unsqueeze(2)  # 计算反余弦并增加维度</w:t>
        <w:br/>
        <w:t xml:space="preserve">        x = (x * self.arange).flatten(1, 2)  # 乘以arange并展平</w:t>
        <w:br/>
        <w:t xml:space="preserve">        x = x.cos()  # 计算余弦</w:t>
        <w:br/>
        <w:t xml:space="preserve">        x = self.poly_conv[group_index](x)  # 通过对应的卷积层</w:t>
        <w:br/>
        <w:t xml:space="preserve">        x = self.layer_norm[group_index](x)  # 进行层归一化</w:t>
        <w:br/>
        <w:t xml:space="preserve">        if self.dropout is not None:</w:t>
        <w:br/>
        <w:t xml:space="preserve">            x = self.dropout(x)  # 应用dropout</w:t>
        <w:br/>
        <w:t xml:space="preserve">        return x</w:t>
        <w:br/>
        <w:br/>
        <w:t xml:space="preserve">    def forward(self, x):</w:t>
        <w:br/>
        <w:t xml:space="preserve">        # 前向传播函数，处理整个输入</w:t>
        <w:br/>
        <w:t xml:space="preserve">        split_x = torch.split(x, self.inputdim // self.groups, dim=1)  # 按组分割输入</w:t>
        <w:br/>
        <w:t xml:space="preserve">        output = []</w:t>
        <w:br/>
        <w:t xml:space="preserve">        for group_ind, _x in enumerate(split_x):</w:t>
        <w:br/>
        <w:t xml:space="preserve">            y = self.forward_kacn(_x.clone(), group_ind)  # 处理每个组</w:t>
        <w:br/>
        <w:t xml:space="preserve">            output.append(y.clone())  # 收集输出</w:t>
        <w:br/>
        <w:t xml:space="preserve">        y = torch.cat(output, dim=1)  # 拼接输出</w:t>
        <w:br/>
        <w:t xml:space="preserve">        return y</w:t>
        <w:br/>
        <w:br/>
        <w:t># 1D、2D和3D卷积层的具体实现</w:t>
        <w:br/>
        <w:t>class KACNConv3DLayer(KACNConvNDLayer):</w:t>
        <w:br/>
        <w:t xml:space="preserve">    def __init__(self, input_dim, output_dim, kernel_size, degree=3, groups=1, padding=0, stride=1, dilation=1,</w:t>
        <w:br/>
        <w:t xml:space="preserve">                 dropout=0.0):</w:t>
        <w:br/>
        <w:t xml:space="preserve">        super(KACNConv3DLayer, self).__init__(nn.Conv3d, nn.BatchNorm3d,</w:t>
        <w:br/>
        <w:t xml:space="preserve">                                              input_dim, output_dim,</w:t>
        <w:br/>
        <w:t xml:space="preserve">                                              degree, kernel_size,</w:t>
        <w:br/>
        <w:t xml:space="preserve">                                              groups=groups, padding=padding, stride=stride, dilation=dilation,</w:t>
        <w:br/>
        <w:t xml:space="preserve">                                              ndim=3, dropout=dropout)</w:t>
        <w:br/>
        <w:br/>
        <w:t>class KACNConv2DLayer(KACNConvNDLayer):</w:t>
        <w:br/>
        <w:t xml:space="preserve">    def __init__(self, input_dim, output_dim, kernel_size, degree=3, groups=1, padding=0, stride=1, dilation=1,</w:t>
        <w:br/>
        <w:t xml:space="preserve">                 dropout=0.0):</w:t>
        <w:br/>
        <w:t xml:space="preserve">        super(KACNConv2DLayer, self).__init__(nn.Conv2d, nn.BatchNorm2d,</w:t>
        <w:br/>
        <w:t xml:space="preserve">                                              input_dim, output_dim,</w:t>
        <w:br/>
        <w:t xml:space="preserve">                                              degree, kernel_size,</w:t>
        <w:br/>
        <w:t xml:space="preserve">                                              groups=groups, padding=padding, stride=stride, dilation=dilation,</w:t>
        <w:br/>
        <w:t xml:space="preserve">                                              ndim=2, dropout=dropout)</w:t>
        <w:br/>
        <w:br/>
        <w:t>class KACNConv1DLayer(KACNConvNDLayer):</w:t>
        <w:br/>
        <w:t xml:space="preserve">    def __init__(self, input_dim, output_dim, kernel_size, degree=3, groups=1, padding=0, stride=1, dilation=1,</w:t>
        <w:br/>
        <w:t xml:space="preserve">                 dropout=0.0):</w:t>
        <w:br/>
        <w:t xml:space="preserve">        super(KACNConv1DLayer, self).__init__(nn.Conv1d, nn.BatchNorm1d,</w:t>
        <w:br/>
        <w:t xml:space="preserve">                                              input_dim, output_dim,</w:t>
        <w:br/>
        <w:t xml:space="preserve">                                              degree, kernel_size,</w:t>
        <w:br/>
        <w:t xml:space="preserve">                                              groups=groups, padding=padding, stride=stride, dilation=dilation,</w:t>
        <w:br/>
        <w:t xml:space="preserve">                                              ndim=1, dropout=dropout)</w:t>
        <w:br/>
        <w:t>```</w:t>
        <w:br/>
        <w:br/>
        <w:t>### 代码说明：</w:t>
        <w:br/>
        <w:t>1. **KACNConvNDLayer**: 这是一个通用的卷积层类，支持任意维度的卷积操作。它接受卷积类型、归一化类型、输入输出维度、卷积核大小等参数，并根据这些参数初始化卷积层和归一化层。</w:t>
        <w:br/>
        <w:t xml:space="preserve">   </w:t>
        <w:br/>
        <w:t>2. **forward_kacn**: 这是前向传播的核心函数，处理每个组的输入数据。它应用激活函数、反余弦变换、余弦变换、卷积和归一化。</w:t>
        <w:br/>
        <w:br/>
        <w:t>3. **forward**: 处理整个输入数据，按组分割输入，并调用`forward_kacn`处理每个组的输入，最后将所有组的输出拼接在一起。</w:t>
        <w:br/>
        <w:br/>
        <w:t>4. **KACNConv1DLayer、KACNConv2DLayer、KACNConv3DLayer**: 这些类分别是1D、2D和3D卷积层的具体实现，继承自`KACNConvNDLayer`，并传入相应的卷积和归一化类型。```</w:t>
      </w:r>
    </w:p>
    <w:p>
      <w:pPr>
        <w:spacing w:line="240" w:lineRule="auto"/>
        <w:jc w:val="left"/>
      </w:pPr>
      <w:r>
        <w:rPr>
          <w:rFonts w:ascii="Times New Roman" w:hAnsi="Times New Roman" w:eastAsia="宋体"/>
          <w:color w:val="000000"/>
          <w:sz w:val="24"/>
        </w:rPr>
        <w:t>这个程序文件 `kacn_conv.py` 定义了一些用于卷积神经网络的层，主要是基于 KACN（K-Order Activation Convolutional Network）概念的卷积层。文件中包含了一个基类 `KACNConvNDLayer` 和三个具体的卷积层实现：`KACNConv1DLayer`、`KACNConv2DLayer` 和 `KACNConv3DLayer`，分别用于一维、二维和三维卷积操作。</w:t>
        <w:br/>
        <w:br/>
        <w:t>首先，`KACNConvNDLayer` 类是一个通用的卷积层实现，继承自 `torch.nn.Module`。在初始化方法中，它接受多个参数，包括卷积类、归一化类、输入和输出维度、卷积核大小、组数、填充、步幅、扩张率、维度数量以及丢弃率。通过这些参数，类会设置相应的卷积层和归一化层。</w:t>
        <w:br/>
        <w:br/>
        <w:t>在构造函数中，程序首先检查组数是否为正整数，并确保输入和输出维度可以被组数整除。接着，它创建了一个模块列表 `layer_norm`，用于存储每个组的归一化层，以及一个模块列表 `poly_conv`，用于存储每个组的卷积层。卷积层的权重使用 Kaiming 正态分布初始化，以便在训练开始时具有更好的表现。</w:t>
        <w:br/>
        <w:br/>
        <w:t>`forward_kacn` 方法实现了 KACN 的前向传播逻辑。它首先对输入进行激活，然后进行线性变换，接着应用卷积层和归一化层。如果设置了丢弃率，还会应用丢弃层。这个方法的输入包括数据和组索引，输出是经过处理的结果。</w:t>
        <w:br/>
        <w:br/>
        <w:t>`forward` 方法则是对整个输入进行处理。它将输入数据按组分割，然后对每个组调用 `forward_kacn` 方法进行处理，最后将所有组的输出拼接在一起。</w:t>
        <w:br/>
        <w:br/>
        <w:t>接下来的三个类 `KACNConv1DLayer`、`KACNConv2DLayer` 和 `KACNConv3DLayer` 继承自 `KACNConvNDLayer`，分别实现了一维、二维和三维卷积层的具体构造。它们在初始化时指定了对应的卷积和归一化类，其他参数与基类相同。</w:t>
        <w:br/>
        <w:br/>
        <w:t>总体来说，这个文件实现了一个灵活的卷积层框架，支持多维卷积操作，并结合了 KACN 的特性，适用于各种深度学习任务。</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 as nn</w:t>
        <w:br/>
        <w:t>import torch.nn.functional as F</w:t>
        <w:br/>
        <w:br/>
        <w:t>class DWConv2d(nn.Module):</w:t>
        <w:br/>
        <w:t xml:space="preserve">    """ 深度可分离卷积层 """</w:t>
        <w:br/>
        <w:t xml:space="preserve">    def __init__(self, dim, kernel_size, stride, padding):</w:t>
        <w:br/>
        <w:t xml:space="preserve">        super().__init__()</w:t>
        <w:br/>
        <w:t xml:space="preserve">        # 使用 groups=dim 实现深度可分离卷积</w:t>
        <w:br/>
        <w:t xml:space="preserve">        self.conv = nn.Conv2d(dim, dim, kernel_size, stride, padding, groups=dim)</w:t>
        <w:br/>
        <w:br/>
        <w:t xml:space="preserve">    def forward(self, x: torch.Tensor):</w:t>
        <w:br/>
        <w:t xml:space="preserve">        ''' 前向传播</w:t>
        <w:br/>
        <w:t xml:space="preserve">        x: 输入张量，形状为 (b, h, w, c)</w:t>
        <w:br/>
        <w:t xml:space="preserve">        '''</w:t>
        <w:br/>
        <w:t xml:space="preserve">        x = x.permute(0, 3, 1, 2)  # 转换为 (b, c, h, w)</w:t>
        <w:br/>
        <w:t xml:space="preserve">        x = self.conv(x)  # 进行卷积操作</w:t>
        <w:br/>
        <w:t xml:space="preserve">        x = x.permute(0, 2, 3, 1)  # 转换回 (b, h, w, c)</w:t>
        <w:br/>
        <w:t xml:space="preserve">        return x</w:t>
        <w:br/>
        <w:br/>
        <w:t>class MaSA(nn.Module):</w:t>
        <w:br/>
        <w:t xml:space="preserve">    """ 多头自注意力机制 """</w:t>
        <w:br/>
        <w:t xml:space="preserve">    def __init__(self, embed_dim, num_heads, value_factor=1):</w:t>
        <w:br/>
        <w:t xml:space="preserve">        super().__init__()</w:t>
        <w:br/>
        <w:t xml:space="preserve">        self.factor = value_factor</w:t>
        <w:br/>
        <w:t xml:space="preserve">        self.embed_dim = embed_dim</w:t>
        <w:br/>
        <w:t xml:space="preserve">        self.num_heads = num_heads</w:t>
        <w:br/>
        <w:t xml:space="preserve">        self.head_dim = self.embed_dim * self.factor // num_heads</w:t>
        <w:br/>
        <w:t xml:space="preserve">        self.key_dim = self.embed_dim // num_heads</w:t>
        <w:br/>
        <w:t xml:space="preserve">        self.scaling = self.key_dim ** -0.5</w:t>
        <w:br/>
        <w:t xml:space="preserve">        </w:t>
        <w:br/>
        <w:t xml:space="preserve">        # 定义线性变换层</w:t>
        <w:br/>
        <w:t xml:space="preserve">        self.q_proj = nn.Linear(embed_dim, embed_dim, bias=True)</w:t>
        <w:br/>
        <w:t xml:space="preserve">        self.k_proj = nn.Linear(embed_dim, embed_dim, bias=True)</w:t>
        <w:br/>
        <w:t xml:space="preserve">        self.v_proj = nn.Linear(embed_dim, embed_dim * self.factor, bias=True)</w:t>
        <w:br/>
        <w:t xml:space="preserve">        self.out_proj = nn.Linear(embed_dim * self.factor, embed_dim, bias=True)</w:t>
        <w:br/>
        <w:br/>
        <w:t xml:space="preserve">    def forward(self, x: torch.Tensor, rel_pos):</w:t>
        <w:br/>
        <w:t xml:space="preserve">        ''' 前向传播</w:t>
        <w:br/>
        <w:t xml:space="preserve">        x: 输入张量，形状为 (b, h, w, c)</w:t>
        <w:br/>
        <w:t xml:space="preserve">        rel_pos: 位置关系张量</w:t>
        <w:br/>
        <w:t xml:space="preserve">        '''</w:t>
        <w:br/>
        <w:t xml:space="preserve">        bsz, h, w, _ = x.size()</w:t>
        <w:br/>
        <w:t xml:space="preserve">        q = self.q_proj(x)  # 计算查询</w:t>
        <w:br/>
        <w:t xml:space="preserve">        k = self.k_proj(x)  # 计算键</w:t>
        <w:br/>
        <w:t xml:space="preserve">        v = self.v_proj(x)  # 计算值</w:t>
        <w:br/>
        <w:br/>
        <w:t xml:space="preserve">        # 计算注意力权重</w:t>
        <w:br/>
        <w:t xml:space="preserve">        qk_mat = (q @ k.transpose(-1, -2)) * self.scaling + rel_pos  # 添加相对位置</w:t>
        <w:br/>
        <w:t xml:space="preserve">        qk_mat = torch.softmax(qk_mat, dim=-1)  # 归一化</w:t>
        <w:br/>
        <w:br/>
        <w:t xml:space="preserve">        # 计算输出</w:t>
        <w:br/>
        <w:t xml:space="preserve">        output = (qk_mat @ v)  # 结合值</w:t>
        <w:br/>
        <w:t xml:space="preserve">        output = self.out_proj(output)  # 最终线性变换</w:t>
        <w:br/>
        <w:t xml:space="preserve">        return output</w:t>
        <w:br/>
        <w:br/>
        <w:t>class FeedForwardNetwork(nn.Module):</w:t>
        <w:br/>
        <w:t xml:space="preserve">    """ 前馈神经网络 """</w:t>
        <w:br/>
        <w:t xml:space="preserve">    def __init__(self, embed_dim, ffn_dim, activation_fn=F.gelu, dropout=0.0):</w:t>
        <w:br/>
        <w:t xml:space="preserve">        super().__init__()</w:t>
        <w:br/>
        <w:t xml:space="preserve">        self.fc1 = nn.Linear(embed_dim, ffn_dim)  # 第一层线性变换</w:t>
        <w:br/>
        <w:t xml:space="preserve">        self.fc2 = nn.Linear(ffn_dim, embed_dim)  # 第二层线性变换</w:t>
        <w:br/>
        <w:t xml:space="preserve">        self.dropout = nn.Dropout(dropout)  # Dropout层</w:t>
        <w:br/>
        <w:t xml:space="preserve">        self.activation_fn = activation_fn  # 激活函数</w:t>
        <w:br/>
        <w:br/>
        <w:t xml:space="preserve">    def forward(self, x: torch.Tensor):</w:t>
        <w:br/>
        <w:t xml:space="preserve">        ''' 前向传播</w:t>
        <w:br/>
        <w:t xml:space="preserve">        x: 输入张量，形状为 (b, h, w, c)</w:t>
        <w:br/>
        <w:t xml:space="preserve">        '''</w:t>
        <w:br/>
        <w:t xml:space="preserve">        x = self.fc1(x)  # 线性变换</w:t>
        <w:br/>
        <w:t xml:space="preserve">        x = self.activation_fn(x)  # 激活</w:t>
        <w:br/>
        <w:t xml:space="preserve">        x = self.dropout(x)  # Dropout</w:t>
        <w:br/>
        <w:t xml:space="preserve">        x = self.fc2(x)  # 线性变换</w:t>
        <w:br/>
        <w:t xml:space="preserve">        return x</w:t>
        <w:br/>
        <w:br/>
        <w:t>class VisRetNet(nn.Module):</w:t>
        <w:br/>
        <w:t xml:space="preserve">    """ 视觉回归网络 """</w:t>
        <w:br/>
        <w:t xml:space="preserve">    def __init__(self, in_chans=3, num_classes=1000, embed_dims=[96, 192, 384, 768], depths=[2, 2, 6, 2], num_heads=[3, 6, 12, 24]):</w:t>
        <w:br/>
        <w:t xml:space="preserve">        super().__init__()</w:t>
        <w:br/>
        <w:t xml:space="preserve">        self.patch_embed = PatchEmbed(in_chans=in_chans, embed_dim=embed_dims[0])  # 图像分块嵌入</w:t>
        <w:br/>
        <w:t xml:space="preserve">        self.layers = nn.ModuleList()  # 存储网络层</w:t>
        <w:br/>
        <w:br/>
        <w:t xml:space="preserve">        # 构建每一层</w:t>
        <w:br/>
        <w:t xml:space="preserve">        for i_layer in range(len(depths)):</w:t>
        <w:br/>
        <w:t xml:space="preserve">            layer = BasicLayer(embed_dim=embed_dims[i_layer], depth=depths[i_layer], num_heads=num_heads[i_layer])</w:t>
        <w:br/>
        <w:t xml:space="preserve">            self.layers.append(layer)</w:t>
        <w:br/>
        <w:br/>
        <w:t xml:space="preserve">    def forward(self, x):</w:t>
        <w:br/>
        <w:t xml:space="preserve">        ''' 前向传播</w:t>
        <w:br/>
        <w:t xml:space="preserve">        x: 输入张量，形状为 (b, c, h, w)</w:t>
        <w:br/>
        <w:t xml:space="preserve">        '''</w:t>
        <w:br/>
        <w:t xml:space="preserve">        x = self.patch_embed(x)  # 图像分块嵌入</w:t>
        <w:br/>
        <w:t xml:space="preserve">        for layer in self.layers:</w:t>
        <w:br/>
        <w:t xml:space="preserve">            x = layer(x)  # 逐层前向传播</w:t>
        <w:br/>
        <w:t xml:space="preserve">        return x</w:t>
        <w:br/>
        <w:br/>
        <w:t># 示例用法</w:t>
        <w:br/>
        <w:t>if __name__ == '__main__':</w:t>
        <w:br/>
        <w:t xml:space="preserve">    model = VisRetNet()  # 创建模型实例</w:t>
        <w:br/>
        <w:t xml:space="preserve">    inputs = torch.randn((1, 3, 640, 640))  # 随机输入</w:t>
        <w:br/>
        <w:t xml:space="preserve">    res = model(inputs)  # 前向传播</w:t>
        <w:br/>
        <w:t xml:space="preserve">    print(res.size())  # 输出结果的形状</w:t>
        <w:br/>
        <w:t>```</w:t>
        <w:br/>
        <w:br/>
        <w:t>### 代码说明：</w:t>
        <w:br/>
        <w:t>1. **DWConv2d**: 实现深度可分离卷积，用于减少模型参数和计算量。</w:t>
        <w:br/>
        <w:t>2. **MaSA**: 实现多头自注意力机制，能够捕捉输入特征之间的关系。</w:t>
        <w:br/>
        <w:t>3. **FeedForwardNetwork**: 实现前馈神经网络，包含两个线性层和激活函数。</w:t>
        <w:br/>
        <w:t>4. **VisRetNet**: 视觉回归网络的主类，包含图像分块嵌入和多个基本层的组合。</w:t>
        <w:br/>
        <w:t>5. **示例用法**: 创建模型实例并进行前向传播，输出结果的形状。```</w:t>
      </w:r>
    </w:p>
    <w:p>
      <w:pPr>
        <w:spacing w:line="240" w:lineRule="auto"/>
        <w:jc w:val="left"/>
      </w:pPr>
      <w:r>
        <w:rPr>
          <w:rFonts w:ascii="Times New Roman" w:hAnsi="Times New Roman" w:eastAsia="宋体"/>
          <w:color w:val="000000"/>
          <w:sz w:val="24"/>
        </w:rPr>
        <w:t>这个程序文件`rmt.py`实现了一个视觉变换器（Vision Transformer）模型，主要用于图像处理任务。该模型的结构设计灵活，支持多种配置，以适应不同的应用需求。以下是对文件中各个部分的详细说明。</w:t>
        <w:br/>
        <w:br/>
        <w:t>首先，文件导入了必要的库，包括`torch`和`torch.nn`，以及一些用于构建模型的辅助函数和类。接着，定义了一些基本的组件，如`DWConv2d`、`RelPos2d`、`MaSAd`、`MaSA`等。</w:t>
        <w:br/>
        <w:br/>
        <w:t>`DWConv2d`类实现了深度可分离卷积，它的输入和输出维度相同，适用于特征提取。`RelPos2d`类用于生成二维相对位置编码，支持在注意力机制中使用，以增强模型对空间关系的理解。`MaSAd`和`MaSA`类实现了不同类型的多头自注意力机制，分别用于处理具有递归特性的输入和普通输入。</w:t>
        <w:br/>
        <w:br/>
        <w:t>`FeedForwardNetwork`类实现了前馈神经网络，包含两个线性层和激活函数，常用于变换器模型中的每个层。`RetBlock`类是一个基本的残差块，结合了注意力机制和前馈网络，支持不同的保留策略（chunk或whole）。</w:t>
        <w:br/>
        <w:br/>
        <w:t>`PatchMerging`类用于将输入特征图的大小减半，同时增加通道数，常用于模型的下采样阶段。`BasicLayer`类则定义了一个基本的变换器层，包含多个残差块，并可以选择性地进行下采样。</w:t>
        <w:br/>
        <w:br/>
        <w:t>`LayerNorm2d`和`PatchEmbed`类分别实现了二维层归一化和图像到补丁的嵌入操作，将输入图像分割成小块以便于后续处理。</w:t>
        <w:br/>
        <w:br/>
        <w:t>`VisRetNet`类是整个模型的核心，负责将输入图像转换为特征表示。它包含多个基本层，支持不同的嵌入维度、深度、头数等超参数设置。模型的前向传播过程包括图像补丁嵌入、经过多个变换器层的处理，以及特征的提取。</w:t>
        <w:br/>
        <w:br/>
        <w:t>最后，文件定义了几个函数（`RMT_T`、`RMT_S`、`RMT_B`、`RMT_L`），用于创建不同规模的模型配置。这些函数根据不同的超参数设置，返回相应的`VisRetNet`模型实例。</w:t>
        <w:br/>
        <w:br/>
        <w:t>在主程序部分，创建了一个小型模型实例，并生成了一个随机输入张量，随后将输入传入模型进行前向传播，输出特征的尺寸。这部分代码用于测试模型的基本功能。</w:t>
        <w:br/>
        <w:br/>
        <w:t>整体来看，这个程序实现了一个灵活且强大的视觉变换器架构，适用于多种计算机视觉任务，如图像分类、目标检测等。通过调整模型的超参数，用户可以根据具体需求定制模型的复杂度和性能。</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torch import nn</w:t>
        <w:br/>
        <w:br/>
        <w:t>class EMA(nn.Module):</w:t>
        <w:br/>
        <w:t xml:space="preserve">    def __init__(self, channels, factor=8):</w:t>
        <w:br/>
        <w:t xml:space="preserve">        super(EMA, self).__init__()</w:t>
        <w:br/>
        <w:t xml:space="preserve">        self.groups = factor  # 将通道分为多个组</w:t>
        <w:br/>
        <w:t xml:space="preserve">        assert channels // self.groups &gt; 0  # 确保每组至少有一个通道</w:t>
        <w:br/>
        <w:t xml:space="preserve">        self.softmax = nn.Softmax(-1)  # 定义softmax层</w:t>
        <w:br/>
        <w:t xml:space="preserve">        self.agp = nn.AdaptiveAvgPool2d((1, 1))  # 自适应平均池化到1x1</w:t>
        <w:br/>
        <w:t xml:space="preserve">        self.pool_h = nn.AdaptiveAvgPool2d((None, 1))  # 自适应平均池化到(h, 1)</w:t>
        <w:br/>
        <w:t xml:space="preserve">        self.pool_w = nn.AdaptiveAvgPool2d((1, None))  # 自适应平均池化到(1, w)</w:t>
        <w:br/>
        <w:t xml:space="preserve">        self.gn = nn.GroupNorm(channels // self.groups, channels // self.groups)  # 组归一化</w:t>
        <w:br/>
        <w:t xml:space="preserve">        self.conv1x1 = nn.Conv2d(channels // self.groups, channels // self.groups, kernel_size=1)  # 1x1卷积</w:t>
        <w:br/>
        <w:t xml:space="preserve">        self.conv3x3 = nn.Conv2d(channels // self.groups, channels // self.groups, kernel_size=3, padding=1)  # 3x3卷积</w:t>
        <w:br/>
        <w:br/>
        <w:t xml:space="preserve">    def forward(self, x):</w:t>
        <w:br/>
        <w:t xml:space="preserve">        b, c, h, w = x.size()  # 获取输入的批量大小、通道数、高度和宽度</w:t>
        <w:br/>
        <w:t xml:space="preserve">        group_x = x.reshape(b * self.groups, -1, h, w)  # 将输入重塑为(b*g, c//g, h, w)</w:t>
        <w:br/>
        <w:t xml:space="preserve">        x_h = self.pool_h(group_x)  # 对每组进行高度池化</w:t>
        <w:br/>
        <w:t xml:space="preserve">        x_w = self.pool_w(group_x).permute(0, 1, 3, 2)  # 对每组进行宽度池化并转置</w:t>
        <w:br/>
        <w:t xml:space="preserve">        hw = self.conv1x1(torch.cat([x_h, x_w], dim=2))  # 连接并通过1x1卷积</w:t>
        <w:br/>
        <w:t xml:space="preserve">        x_h, x_w = torch.split(hw, [h, w], dim=2)  # 分割为高度和宽度部分</w:t>
        <w:br/>
        <w:t xml:space="preserve">        x1 = self.gn(group_x * x_h.sigmoid() * x_w.permute(0, 1, 3, 2).sigmoid())  # 计算加权后的输出</w:t>
        <w:br/>
        <w:t xml:space="preserve">        x2 = self.conv3x3(group_x)  # 通过3x3卷积计算另一部分输出</w:t>
        <w:br/>
        <w:t xml:space="preserve">        x11 = self.softmax(self.agp(x1).reshape(b * self.groups, -1, 1).permute(0, 2, 1))  # 对x1进行softmax</w:t>
        <w:br/>
        <w:t xml:space="preserve">        x12 = x2.reshape(b * self.groups, c // self.groups, -1)  # 重塑x2</w:t>
        <w:br/>
        <w:t xml:space="preserve">        x21 = self.softmax(self.agp(x2).reshape(b * self.groups, -1, 1).permute(0, 2, 1))  # 对x2进行softmax</w:t>
        <w:br/>
        <w:t xml:space="preserve">        x22 = x1.reshape(b * self.groups, c // self.groups, -1)  # 重塑x1</w:t>
        <w:br/>
        <w:t xml:space="preserve">        weights = (torch.matmul(x11, x12) + torch.matmul(x21, x22)).reshape(b * self.groups, 1, h, w)  # 计算权重</w:t>
        <w:br/>
        <w:t xml:space="preserve">        return (group_x * weights.sigmoid()).reshape(b, c, h, w)  # 返回加权后的输出</w:t>
        <w:br/>
        <w:br/>
        <w:t>class SimAM(nn.Module):</w:t>
        <w:br/>
        <w:t xml:space="preserve">    def __init__(self, e_lambda=1e-4):</w:t>
        <w:br/>
        <w:t xml:space="preserve">        super(SimAM, self).__init__()</w:t>
        <w:br/>
        <w:t xml:space="preserve">        self.activaton = nn.Sigmoid()  # 使用Sigmoid激活函数</w:t>
        <w:br/>
        <w:t xml:space="preserve">        self.e_lambda = e_lambda  # 控制平滑的超参数</w:t>
        <w:br/>
        <w:br/>
        <w:t xml:space="preserve">    def forward(self, x):</w:t>
        <w:br/>
        <w:t xml:space="preserve">        b, c, h, w = x.size()  # 获取输入的批量大小、通道数、高度和宽度</w:t>
        <w:br/>
        <w:t xml:space="preserve">        n = w * h - 1  # 计算n</w:t>
        <w:br/>
        <w:t xml:space="preserve">        x_minus_mu_square = (x - x.mean(dim=[2, 3], keepdim=True)).pow(2)  # 计算方差</w:t>
        <w:br/>
        <w:t xml:space="preserve">        y = x_minus_mu_square / (4 * (x_minus_mu_square.sum(dim=[2, 3], keepdim=True) / n + self.e_lambda)) + 0.5  # 计算y</w:t>
        <w:br/>
        <w:t xml:space="preserve">        return x * self.activaton(y)  # 返回加权后的输出</w:t>
        <w:br/>
        <w:br/>
        <w:t>class SpatialGroupEnhance(nn.Module):</w:t>
        <w:br/>
        <w:t xml:space="preserve">    def __init__(self, groups=8):</w:t>
        <w:br/>
        <w:t xml:space="preserve">        super().__init__()</w:t>
        <w:br/>
        <w:t xml:space="preserve">        self.groups = groups  # 定义组数</w:t>
        <w:br/>
        <w:t xml:space="preserve">        self.avg_pool = nn.AdaptiveAvgPool2d(1)  # 自适应平均池化到1x1</w:t>
        <w:br/>
        <w:t xml:space="preserve">        self.weight = nn.Parameter(torch.zeros(1, groups, 1, 1))  # 权重参数</w:t>
        <w:br/>
        <w:t xml:space="preserve">        self.bias = nn.Parameter(torch.zeros(1, groups, 1, 1))  # 偏置参数</w:t>
        <w:br/>
        <w:t xml:space="preserve">        self.sig = nn.Sigmoid()  # Sigmoid激活函数</w:t>
        <w:br/>
        <w:t xml:space="preserve">        self.init_weights()  # 初始化权重</w:t>
        <w:br/>
        <w:br/>
        <w:t xml:space="preserve">    def init_weights(self):</w:t>
        <w:br/>
        <w:t xml:space="preserve">        for m in self.modules():</w:t>
        <w:br/>
        <w:t xml:space="preserve">            if isinstance(m, nn.Conv2d):</w:t>
        <w:br/>
        <w:t xml:space="preserve">                nn.init.kaiming_normal_(m.weight, mode='fan_out')  # Kaiming初始化</w:t>
        <w:br/>
        <w:t xml:space="preserve">                if m.bias is not None:</w:t>
        <w:br/>
        <w:t xml:space="preserve">                    nn.init.constant_(m.bias, 0)  # 偏置初始化为0</w:t>
        <w:br/>
        <w:t xml:space="preserve">            elif isinstance(m, nn.BatchNorm2d):</w:t>
        <w:br/>
        <w:t xml:space="preserve">                nn.init.constant_(m.weight, 1)  # 批归一化权重初始化为1</w:t>
        <w:br/>
        <w:t xml:space="preserve">                nn.init.constant_(m.bias, 0)  # 偏置初始化为0</w:t>
        <w:br/>
        <w:t xml:space="preserve">            elif isinstance(m, nn.Linear):</w:t>
        <w:br/>
        <w:t xml:space="preserve">                nn.init.normal_(m.weight, std=0.001)  # 线性层权重初始化</w:t>
        <w:br/>
        <w:t xml:space="preserve">                if m.bias is not None:</w:t>
        <w:br/>
        <w:t xml:space="preserve">                    nn.init.constant_(m.bias, 0)  # 偏置初始化为0</w:t>
        <w:br/>
        <w:br/>
        <w:t xml:space="preserve">    def forward(self, x):</w:t>
        <w:br/>
        <w:t xml:space="preserve">        b, c, h, w = x.shape  # 获取输入的批量大小、通道数、高度和宽度</w:t>
        <w:br/>
        <w:t xml:space="preserve">        x = x.view(b * self.groups, -1, h, w)  # 重塑输入</w:t>
        <w:br/>
        <w:t xml:space="preserve">        xn = x * self.avg_pool(x)  # 计算平均池化</w:t>
        <w:br/>
        <w:t xml:space="preserve">        xn = xn.sum(dim=1, keepdim=True)  # 对每组求和</w:t>
        <w:br/>
        <w:t xml:space="preserve">        t = xn.view(b * self.groups, -1)  # 重塑</w:t>
        <w:br/>
        <w:t xml:space="preserve">        t = t - t.mean(dim=1, keepdim=True)  # 减去均值</w:t>
        <w:br/>
        <w:t xml:space="preserve">        std = t.std(dim=1, keepdim=True) + 1e-5  # 计算标准差</w:t>
        <w:br/>
        <w:t xml:space="preserve">        t = t / std  # 归一化</w:t>
        <w:br/>
        <w:t xml:space="preserve">        t = t.view(b, self.groups, h, w)  # 重塑</w:t>
        <w:br/>
        <w:t xml:space="preserve">        t = t * self.weight + self.bias  # 加权和偏置</w:t>
        <w:br/>
        <w:t xml:space="preserve">        t = t.view(b * self.groups, 1, h, w)  # 重塑</w:t>
        <w:br/>
        <w:t xml:space="preserve">        x = x * self.sig(t)  # 加权输入</w:t>
        <w:br/>
        <w:t xml:space="preserve">        return x.view(b, c, h, w)  # 返回输出</w:t>
        <w:br/>
        <w:br/>
        <w:t># 其他类的实现省略，以上是核心部分的详细注释</w:t>
        <w:br/>
        <w:t>```</w:t>
        <w:br/>
        <w:br/>
        <w:t>在这个代码中，`EMA`、`SimAM` 和 `SpatialGroupEnhance` 是实现注意力机制的核心模块。每个模块都有其特定的初始化和前向传播逻辑，利用卷积、池化和激活函数来处理输入数据。```</w:t>
      </w:r>
    </w:p>
    <w:p>
      <w:pPr>
        <w:spacing w:line="240" w:lineRule="auto"/>
        <w:jc w:val="left"/>
      </w:pPr>
      <w:r>
        <w:rPr>
          <w:rFonts w:ascii="Times New Roman" w:hAnsi="Times New Roman" w:eastAsia="宋体"/>
          <w:color w:val="000000"/>
          <w:sz w:val="24"/>
        </w:rPr>
        <w:t>这个程序文件 `attention.py` 是一个实现多种注意力机制的 PyTorch 模块，主要用于计算机视觉任务中的特征增强和表示学习。文件中定义了多个类，每个类实现了一种特定的注意力机制或相关的功能。</w:t>
        <w:br/>
        <w:br/>
        <w:t>首先，文件导入了必要的库，包括 PyTorch、Torchvision 和一些用于高效计算的工具，如 `einops` 和 `timm`。接着，定义了一系列的注意力模块，包括 EMA（Exponential Moving Average）、SimAM（Similarity Attention Module）、SpatialGroupEnhance、BiLevelRoutingAttention 等等。</w:t>
        <w:br/>
        <w:br/>
        <w:t>每个类的构造函数通常会初始化一些层，例如卷积层、池化层和激活函数等。在 `forward` 方法中，定义了该模块的前向传播逻辑，通常涉及输入特征的变换、注意力权重的计算以及最终输出的生成。</w:t>
        <w:br/>
        <w:br/>
        <w:t>例如，`EMA` 类实现了一种基于通道的注意力机制，通过对输入特征进行分组、池化和卷积操作，计算出每个通道的权重并应用于输入特征。`SimAM` 类则通过计算输入特征的均值和方差，生成一个注意力权重，用于增强特征表示。</w:t>
        <w:br/>
        <w:br/>
        <w:t>`BiLevelRoutingAttention` 类实现了一种双层路由注意力机制，通过对查询和键值对的特征进行处理，计算出注意力权重，并根据这些权重加权输入特征。该类还支持不同的路由策略，如软路由和硬路由。</w:t>
        <w:br/>
        <w:br/>
        <w:t>此外，文件中还实现了一些其他的注意力机制，如 `CoordAtt`、`TripletAttention`、`BAMBlock`、`EfficientAttention` 等等，每个模块都有其独特的计算方式和应用场景。</w:t>
        <w:br/>
        <w:br/>
        <w:t>整体而言，这个文件为构建现代深度学习模型提供了丰富的注意力机制实现，能够有效地增强特征表示，提高模型在视觉任务中的性能。每个注意力模块都可以根据具体的任务需求进行组合和调整，以实现最佳的效果。</w:t>
      </w:r>
    </w:p>
    <w:p>
      <w:pPr>
        <w:spacing w:line="240" w:lineRule="auto"/>
        <w:jc w:val="left"/>
      </w:pPr>
      <w:r>
        <w:rPr>
          <w:rFonts w:ascii="Times New Roman" w:hAnsi="Times New Roman" w:eastAsia="宋体"/>
          <w:color w:val="000000"/>
          <w:sz w:val="24"/>
        </w:rPr>
        <w:t>```以下是提取的核心部分代码，并附上详细的中文注释：</w:t>
        <w:br/>
        <w:br/>
        <w:t>```python</w:t>
        <w:br/>
        <w:t>import torch</w:t>
        <w:br/>
        <w:t>import torch.nn as nn</w:t>
        <w:br/>
        <w:t>import torch.nn.functional as F</w:t>
        <w:br/>
        <w:t>import numpy as np</w:t>
        <w:br/>
        <w:br/>
        <w:t># 定义一个函数，用于将卷积核和批归一化层的参数融合</w:t>
        <w:br/>
        <w:t>def transI_fusebn(kernel, bn):</w:t>
        <w:br/>
        <w:t xml:space="preserve">    gamma = bn.weight  # 获取批归一化的缩放因子</w:t>
        <w:br/>
        <w:t xml:space="preserve">    std = (bn.running_var + bn.eps).sqrt()  # 计算标准差</w:t>
        <w:br/>
        <w:t xml:space="preserve">    # 返回融合后的卷积核和偏置</w:t>
        <w:br/>
        <w:t xml:space="preserve">    return kernel * ((gamma / std).reshape(-1, 1, 1, 1)), bn.bias - bn.running_mean * gamma / std</w:t>
        <w:br/>
        <w:br/>
        <w:t># 定义一个OREPA模块</w:t>
        <w:br/>
        <w:t>class OREPA(nn.Module):</w:t>
        <w:br/>
        <w:t xml:space="preserve">    def __init__(self, in_channels, out_channels, kernel_size=3, stride=1, padding=None, groups=1, dilation=1, act=True):</w:t>
        <w:br/>
        <w:t xml:space="preserve">        super(OREPA, self).__init__()</w:t>
        <w:br/>
        <w:t xml:space="preserve">        self.nonlinear = nn.ReLU() if act else nn.Identity()  # 激活函数选择</w:t>
        <w:br/>
        <w:t xml:space="preserve">        self.padding = padding if padding is not None else kernel_size // 2  # 自动计算填充</w:t>
        <w:br/>
        <w:t xml:space="preserve">        self.stride = stride</w:t>
        <w:br/>
        <w:t xml:space="preserve">        self.groups = groups</w:t>
        <w:br/>
        <w:t xml:space="preserve">        </w:t>
        <w:br/>
        <w:t xml:space="preserve">        # 定义多个卷积核参数</w:t>
        <w:br/>
        <w:t xml:space="preserve">        self.weight_orepa_origin = nn.Parameter(torch.Tensor(out_channels, in_channels // groups, kernel_size, kernel_size))</w:t>
        <w:br/>
        <w:t xml:space="preserve">        self.weight_orepa_avg_conv = nn.Parameter(torch.Tensor(out_channels, in_channels // groups, 1, 1))</w:t>
        <w:br/>
        <w:t xml:space="preserve">        self.weight_orepa_pfir_conv = nn.Parameter(torch.Tensor(out_channels, in_channels // groups, 1, 1))</w:t>
        <w:br/>
        <w:t xml:space="preserve">        </w:t>
        <w:br/>
        <w:t xml:space="preserve">        # 初始化卷积核参数</w:t>
        <w:br/>
        <w:t xml:space="preserve">        nn.init.kaiming_uniform_(self.weight_orepa_origin, a=0.0)</w:t>
        <w:br/>
        <w:t xml:space="preserve">        nn.init.kaiming_uniform_(self.weight_orepa_avg_conv, a=0.0)</w:t>
        <w:br/>
        <w:t xml:space="preserve">        nn.init.kaiming_uniform_(self.weight_orepa_pfir_conv, a=0.0)</w:t>
        <w:br/>
        <w:br/>
        <w:t xml:space="preserve">        # 批归一化层</w:t>
        <w:br/>
        <w:t xml:space="preserve">        self.bn = nn.BatchNorm2d(out_channels)</w:t>
        <w:br/>
        <w:br/>
        <w:t xml:space="preserve">    def weight_gen(self):</w:t>
        <w:br/>
        <w:t xml:space="preserve">        # 生成最终的卷积核</w:t>
        <w:br/>
        <w:t xml:space="preserve">        weight_orepa_origin = self.weight_orepa_origin  # 原始卷积核</w:t>
        <w:br/>
        <w:t xml:space="preserve">        weight_orepa_avg = self.weight_orepa_avg_conv  # 平均卷积核</w:t>
        <w:br/>
        <w:t xml:space="preserve">        weight_orepa_pfir = self.weight_orepa_pfir_conv  # 先验卷积核</w:t>
        <w:br/>
        <w:t xml:space="preserve">        </w:t>
        <w:br/>
        <w:t xml:space="preserve">        # 将所有卷积核加权求和</w:t>
        <w:br/>
        <w:t xml:space="preserve">        weight = weight_orepa_origin + weight_orepa_avg + weight_orepa_pfir</w:t>
        <w:br/>
        <w:t xml:space="preserve">        return weight</w:t>
        <w:br/>
        <w:br/>
        <w:t xml:space="preserve">    def forward(self, inputs):</w:t>
        <w:br/>
        <w:t xml:space="preserve">        # 前向传播</w:t>
        <w:br/>
        <w:t xml:space="preserve">        weight = self.weight_gen()  # 生成卷积核</w:t>
        <w:br/>
        <w:t xml:space="preserve">        out = F.conv2d(inputs, weight, stride=self.stride, padding=self.padding, groups=self.groups)  # 卷积操作</w:t>
        <w:br/>
        <w:t xml:space="preserve">        return self.nonlinear(self.bn(out))  # 应用激活函数和批归一化</w:t>
        <w:br/>
        <w:br/>
        <w:t># 定义一个RepVGGBlock_OREPA模块</w:t>
        <w:br/>
        <w:t>class RepVGGBlock_OREPA(nn.Module):</w:t>
        <w:br/>
        <w:t xml:space="preserve">    def __init__(self, in_channels, out_channels, kernel_size=3, stride=1, padding=None, groups=1, act=True):</w:t>
        <w:br/>
        <w:t xml:space="preserve">        super(RepVGGBlock_OREPA, self).__init__()</w:t>
        <w:br/>
        <w:t xml:space="preserve">        self.nonlinearity = nn.ReLU() if act else nn.Identity()  # 激活函数选择</w:t>
        <w:br/>
        <w:t xml:space="preserve">        self.rbr_dense = OREPA(in_channels, out_channels, kernel_size, stride, padding, groups)  # 主干网络</w:t>
        <w:br/>
        <w:t xml:space="preserve">        self.rbr_1x1 = nn.Conv2d(in_channels, out_channels, kernel_size=1, stride=stride, groups=groups)  # 1x1卷积</w:t>
        <w:br/>
        <w:br/>
        <w:t xml:space="preserve">    def forward(self, inputs):</w:t>
        <w:br/>
        <w:t xml:space="preserve">        # 前向传播</w:t>
        <w:br/>
        <w:t xml:space="preserve">        out1 = self.rbr_dense(inputs)  # 主干网络输出</w:t>
        <w:br/>
        <w:t xml:space="preserve">        out2 = self.rbr_1x1(inputs)  # 1x1卷积输出</w:t>
        <w:br/>
        <w:t xml:space="preserve">        out = out1 + out2  # 合并输出</w:t>
        <w:br/>
        <w:t xml:space="preserve">        return self.nonlinearity(out)  # 应用激活函数</w:t>
        <w:br/>
        <w:t>```</w:t>
        <w:br/>
        <w:br/>
        <w:t>### 代码注释说明：</w:t>
        <w:br/>
        <w:t>1. **transI_fusebn**: 该函数用于将卷积层和批归一化层的参数融合，返回融合后的卷积核和偏置。</w:t>
        <w:br/>
        <w:t>2. **OREPA类**: 这是一个自定义的卷积模块，包含多个卷积核参数的定义和生成方法。</w:t>
        <w:br/>
        <w:t xml:space="preserve">   - `__init__`方法中初始化了输入输出通道、卷积核大小、步幅、填充、分组等参数，并定义了卷积核的权重。</w:t>
        <w:br/>
        <w:t xml:space="preserve">   - `weight_gen`方法用于生成最终的卷积核。</w:t>
        <w:br/>
        <w:t xml:space="preserve">   - `forward`方法实现了前向传播，进行卷积操作并应用激活函数和批归一化。</w:t>
        <w:br/>
        <w:t>3. **RepVGGBlock_OREPA类**: 这是一个包含OREPA模块的网络块，主要用于构建深度学习模型。</w:t>
        <w:br/>
        <w:t xml:space="preserve">   - `__init__`方法中初始化了主干网络和1x1卷积。</w:t>
        <w:br/>
        <w:t xml:space="preserve">   - `forward`方法实现了前向传播，合并来自主干网络和1x1卷积的输出。</w:t>
        <w:br/>
        <w:br/>
        <w:t>通过这些注释，可以更好地理解代码的结构和功能。```</w:t>
      </w:r>
    </w:p>
    <w:p>
      <w:pPr>
        <w:spacing w:line="240" w:lineRule="auto"/>
        <w:jc w:val="left"/>
      </w:pPr>
      <w:r>
        <w:rPr>
          <w:rFonts w:ascii="Times New Roman" w:hAnsi="Times New Roman" w:eastAsia="宋体"/>
          <w:color w:val="000000"/>
          <w:sz w:val="24"/>
        </w:rPr>
        <w:t>这个程序文件 `orepa.py` 是一个基于 PyTorch 的深度学习模型实现，主要涉及一种新的卷积神经网络结构，称为 OREPA（Optimized Reparameterization for Efficient Performance and Accuracy）。文件中定义了多个类，主要包括 OREPA、OREPA_LargeConv、ConvBN 和 RepVGGBlock_OREPA。这些类实现了不同的卷积层和模块，结合了高效的参数重参数化技术，以提高模型的性能和准确性。</w:t>
        <w:br/>
        <w:br/>
        <w:t>首先，`OREPA` 类是核心类之一，继承自 `nn.Module`。在其构造函数中，定义了输入和输出通道、卷积核大小、步幅、填充、分组等参数。根据是否处于部署模式，类会初始化不同的卷积层和参数。该类使用了多种卷积方式（如普通卷积、1x1 卷积、深度可分离卷积等），并通过一个向量来控制不同卷积方式的权重生成。权重生成过程使用了爱因斯坦求和约定（`torch.einsum`），这使得计算更加灵活和高效。</w:t>
        <w:br/>
        <w:br/>
        <w:t>`OREPA_LargeConv` 类实现了一个大型卷积模块，允许使用更大的卷积核。该类同样支持参数重参数化，便于在推理时使用优化后的卷积层。</w:t>
        <w:br/>
        <w:br/>
        <w:t>`ConvBN` 类则是一个简单的卷积层与批归一化层的组合，支持在部署模式下直接使用合并后的卷积层，以减少计算开销。</w:t>
        <w:br/>
        <w:br/>
        <w:t>`OREPA_3x3_RepVGG` 类实现了一个特定的 3x3 卷积模块，结合了多个分支（如原始卷积、平均卷积、深度可分离卷积等），并通过参数向量控制各个分支的贡献。</w:t>
        <w:br/>
        <w:br/>
        <w:t>最后，`RepVGGBlock_OREPA` 类实现了一个复合模块，结合了多个卷积层和分支，支持可选的注意力机制（SEAttention）。在前向传播中，该模块会根据输入数据计算输出，支持在部署模式下使用合并后的卷积层。</w:t>
        <w:br/>
        <w:br/>
        <w:t>整体而言，这个文件实现了一个灵活且高效的卷积神经网络结构，能够在不同的应用场景中进行优化和部署。通过重参数化技术，模型在推理时可以减少计算量，同时保持较高的准确性。</w:t>
      </w:r>
    </w:p>
    <w:p>
      <w:pPr>
        <w:spacing w:line="240" w:lineRule="auto"/>
        <w:jc w:val="left"/>
      </w:pPr>
      <w:r>
        <w:rPr>
          <w:rFonts w:ascii="Times New Roman" w:hAnsi="Times New Roman" w:eastAsia="宋体"/>
          <w:color w:val="000000"/>
          <w:sz w:val="24"/>
        </w:rPr>
        <w:t>### 整体功能和构架概括</w:t>
        <w:br/>
        <w:br/>
        <w:t>该项目的整体功能是实现多种深度学习模型和注意力机制，主要应用于计算机视觉任务。项目包含多个模块，每个模块实现了特定的功能，支持灵活的模型构建和优化。具体来说：</w:t>
        <w:br/>
        <w:br/>
        <w:t>- **kacn_conv.py**：实现了基于 KACN（K-Order Activation Convolutional Network）的卷积层，支持多维卷积操作，适用于各种深度学习任务。</w:t>
        <w:br/>
        <w:t>- **rmt.py**：实现了视觉变换器（Vision Transformer）模型，支持图像处理任务，具有灵活的超参数配置。</w:t>
        <w:br/>
        <w:t>- **attention.py**：实现了多种注意力机制，增强特征表示，适用于不同的计算机视觉任务。</w:t>
        <w:br/>
        <w:t>- **orepa.py**：实现了一种优化的卷积神经网络结构 OREPA，结合了参数重参数化技术，提高模型性能和效率。</w:t>
        <w:br/>
        <w:br/>
        <w:t>### 文件功能整理表</w:t>
        <w:br/>
        <w:br/>
        <w:t>| 文件名            | 功能描述                                                                 |</w:t>
        <w:br/>
        <w:t>|-------------------|--------------------------------------------------------------------------|</w:t>
        <w:br/>
        <w:t>| `kacn_conv.py`    | 实现 KACN 卷积层，支持多维卷积操作，适用于深度学习任务。                |</w:t>
        <w:br/>
        <w:t>| `rmt.py`          | 实现视觉变换器模型，支持图像处理，具有灵活的超参数配置。                |</w:t>
        <w:br/>
        <w:t>| `attention.py`    | 实现多种注意力机制，增强特征表示，适用于计算机视觉任务。                |</w:t>
        <w:br/>
        <w:t>| `orepa.py`        | 实现 OREPA 卷积神经网络结构，结合参数重参数化技术，提高性能和效率。    |</w:t>
        <w:br/>
        <w:br/>
        <w:t>这个项目通过模块化设计，使得各个组件可以灵活组合，便于在不同的任务中进行调整和优化。</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